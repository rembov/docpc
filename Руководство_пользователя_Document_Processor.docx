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16D9C" w14:textId="77777777" w:rsidR="002276F0" w:rsidRPr="004B5A01" w:rsidRDefault="00D600DF">
      <w:pPr>
        <w:pStyle w:val="aa"/>
        <w:rPr>
          <w:lang w:val="ru-RU"/>
        </w:rPr>
      </w:pPr>
      <w:r w:rsidRPr="004B5A01">
        <w:rPr>
          <w:lang w:val="ru-RU"/>
        </w:rPr>
        <w:t>Руководство пользователя для приложения "</w:t>
      </w:r>
      <w:r>
        <w:t>Document</w:t>
      </w:r>
      <w:r w:rsidRPr="004B5A01">
        <w:rPr>
          <w:lang w:val="ru-RU"/>
        </w:rPr>
        <w:t xml:space="preserve"> </w:t>
      </w:r>
      <w:r>
        <w:t>Processor</w:t>
      </w:r>
      <w:r w:rsidRPr="004B5A01">
        <w:rPr>
          <w:lang w:val="ru-RU"/>
        </w:rPr>
        <w:t>"</w:t>
      </w:r>
    </w:p>
    <w:p w14:paraId="6956F321" w14:textId="77777777" w:rsidR="002276F0" w:rsidRPr="004B5A01" w:rsidRDefault="00D600DF">
      <w:pPr>
        <w:pStyle w:val="1"/>
        <w:rPr>
          <w:lang w:val="ru-RU"/>
        </w:rPr>
      </w:pPr>
      <w:r w:rsidRPr="004B5A01">
        <w:rPr>
          <w:lang w:val="ru-RU"/>
        </w:rPr>
        <w:t>Перед использованием</w:t>
      </w:r>
    </w:p>
    <w:p w14:paraId="47BA23C3" w14:textId="77777777" w:rsidR="002276F0" w:rsidRPr="004B5A01" w:rsidRDefault="00D600DF">
      <w:pPr>
        <w:rPr>
          <w:lang w:val="ru-RU"/>
        </w:rPr>
      </w:pPr>
      <w:r w:rsidRPr="004B5A01">
        <w:rPr>
          <w:lang w:val="ru-RU"/>
        </w:rPr>
        <w:t>Перед началом работы с приложением выполните следующие действия:</w:t>
      </w:r>
      <w:r w:rsidRPr="004B5A01">
        <w:rPr>
          <w:lang w:val="ru-RU"/>
        </w:rPr>
        <w:br/>
        <w:t>1. Переместите папку '_</w:t>
      </w:r>
      <w:r>
        <w:t>internal</w:t>
      </w:r>
      <w:r w:rsidRPr="004B5A01">
        <w:rPr>
          <w:lang w:val="ru-RU"/>
        </w:rPr>
        <w:t>' и файл '</w:t>
      </w:r>
      <w:r>
        <w:t>main</w:t>
      </w:r>
      <w:r w:rsidRPr="004B5A01">
        <w:rPr>
          <w:lang w:val="ru-RU"/>
        </w:rPr>
        <w:t>.</w:t>
      </w:r>
      <w:r>
        <w:t>exe</w:t>
      </w:r>
      <w:r w:rsidRPr="004B5A01">
        <w:rPr>
          <w:lang w:val="ru-RU"/>
        </w:rPr>
        <w:t>' в удобное для вас место на компьютере.</w:t>
      </w:r>
      <w:r w:rsidRPr="004B5A01">
        <w:rPr>
          <w:lang w:val="ru-RU"/>
        </w:rPr>
        <w:br/>
        <w:t xml:space="preserve">2. </w:t>
      </w:r>
      <w:r w:rsidRPr="004B5A01">
        <w:rPr>
          <w:lang w:val="ru-RU"/>
        </w:rPr>
        <w:t>Создайте ярлык на рабочем столе для файла '</w:t>
      </w:r>
      <w:r>
        <w:t>main</w:t>
      </w:r>
      <w:r w:rsidRPr="004B5A01">
        <w:rPr>
          <w:lang w:val="ru-RU"/>
        </w:rPr>
        <w:t>.</w:t>
      </w:r>
      <w:r>
        <w:t>exe</w:t>
      </w:r>
      <w:r w:rsidRPr="004B5A01">
        <w:rPr>
          <w:lang w:val="ru-RU"/>
        </w:rPr>
        <w:t>' для быстрого доступа к приложению.</w:t>
      </w:r>
      <w:r w:rsidRPr="004B5A01">
        <w:rPr>
          <w:lang w:val="ru-RU"/>
        </w:rPr>
        <w:br/>
      </w:r>
    </w:p>
    <w:p w14:paraId="4AFAC376" w14:textId="77777777" w:rsidR="002276F0" w:rsidRPr="004B5A01" w:rsidRDefault="00D600DF">
      <w:pPr>
        <w:pStyle w:val="1"/>
        <w:rPr>
          <w:lang w:val="ru-RU"/>
        </w:rPr>
      </w:pPr>
      <w:r w:rsidRPr="004B5A01">
        <w:rPr>
          <w:lang w:val="ru-RU"/>
        </w:rPr>
        <w:t>Введение</w:t>
      </w:r>
    </w:p>
    <w:p w14:paraId="1129549F" w14:textId="77777777" w:rsidR="002276F0" w:rsidRPr="004B5A01" w:rsidRDefault="00D600DF">
      <w:pPr>
        <w:rPr>
          <w:lang w:val="ru-RU"/>
        </w:rPr>
      </w:pPr>
      <w:r w:rsidRPr="004B5A01">
        <w:rPr>
          <w:lang w:val="ru-RU"/>
        </w:rPr>
        <w:t>Добро пожаловать в приложение '</w:t>
      </w:r>
      <w:r>
        <w:t>Document</w:t>
      </w:r>
      <w:r w:rsidRPr="004B5A01">
        <w:rPr>
          <w:lang w:val="ru-RU"/>
        </w:rPr>
        <w:t xml:space="preserve"> </w:t>
      </w:r>
      <w:r>
        <w:t>Processor</w:t>
      </w:r>
      <w:r w:rsidRPr="004B5A01">
        <w:rPr>
          <w:lang w:val="ru-RU"/>
        </w:rPr>
        <w:t>'! Это многофункциональное средство для работы с различными типами файлов. С помощью приложения вы можете изв</w:t>
      </w:r>
      <w:r w:rsidRPr="004B5A01">
        <w:rPr>
          <w:lang w:val="ru-RU"/>
        </w:rPr>
        <w:t>лекать данные из архивов, обрабатывать текст и изображения, создавать опись документов, наносить номера, переименовывать файлы и сравнивать метаданные документов со справочником. Данное руководство подробно описывает каждую функцию и шаги для её использова</w:t>
      </w:r>
      <w:r w:rsidRPr="004B5A01">
        <w:rPr>
          <w:lang w:val="ru-RU"/>
        </w:rPr>
        <w:t>ния.</w:t>
      </w:r>
    </w:p>
    <w:p w14:paraId="79A00790" w14:textId="77777777" w:rsidR="002276F0" w:rsidRPr="004B5A01" w:rsidRDefault="00D600DF">
      <w:pPr>
        <w:pStyle w:val="1"/>
        <w:rPr>
          <w:lang w:val="ru-RU"/>
        </w:rPr>
      </w:pPr>
      <w:r w:rsidRPr="004B5A01">
        <w:rPr>
          <w:lang w:val="ru-RU"/>
        </w:rPr>
        <w:t>Описание функций</w:t>
      </w:r>
    </w:p>
    <w:p w14:paraId="0B4F1B2C" w14:textId="77777777" w:rsidR="002276F0" w:rsidRPr="004B5A01" w:rsidRDefault="00D600DF">
      <w:pPr>
        <w:pStyle w:val="21"/>
        <w:rPr>
          <w:lang w:val="ru-RU"/>
        </w:rPr>
      </w:pPr>
      <w:r w:rsidRPr="004B5A01">
        <w:rPr>
          <w:lang w:val="ru-RU"/>
        </w:rPr>
        <w:t>Поля для путей</w:t>
      </w:r>
    </w:p>
    <w:p w14:paraId="74D22433" w14:textId="77777777" w:rsidR="002276F0" w:rsidRPr="004B5A01" w:rsidRDefault="00D600DF">
      <w:pPr>
        <w:rPr>
          <w:lang w:val="ru-RU"/>
        </w:rPr>
      </w:pPr>
      <w:r w:rsidRPr="004B5A01">
        <w:rPr>
          <w:lang w:val="ru-RU"/>
        </w:rPr>
        <w:t>В верхней части интерфейса расположены поля для указания путей: к архивам, справочному документу, директории для результатов, файлу с номерами и директории с файлами. Эти поля позволяют вам указать расположение файлов д</w:t>
      </w:r>
      <w:r w:rsidRPr="004B5A01">
        <w:rPr>
          <w:lang w:val="ru-RU"/>
        </w:rPr>
        <w:t>ля обработки в каждой из функций.</w:t>
      </w:r>
    </w:p>
    <w:p w14:paraId="3CC3A1BA" w14:textId="77777777" w:rsidR="002276F0" w:rsidRPr="004B5A01" w:rsidRDefault="00D600DF">
      <w:pPr>
        <w:pStyle w:val="21"/>
        <w:rPr>
          <w:lang w:val="ru-RU"/>
        </w:rPr>
      </w:pPr>
      <w:r w:rsidRPr="004B5A01">
        <w:rPr>
          <w:lang w:val="ru-RU"/>
        </w:rPr>
        <w:t>Извлечение архивов</w:t>
      </w:r>
    </w:p>
    <w:p w14:paraId="3820374F" w14:textId="77777777" w:rsidR="002276F0" w:rsidRPr="004B5A01" w:rsidRDefault="00D600DF">
      <w:pPr>
        <w:rPr>
          <w:lang w:val="ru-RU"/>
        </w:rPr>
      </w:pPr>
      <w:r w:rsidRPr="004B5A01">
        <w:rPr>
          <w:lang w:val="ru-RU"/>
        </w:rPr>
        <w:t>Кнопка 'Извлечь архив/архивы' позволяет распаковать выбранные архивы (форматы .</w:t>
      </w:r>
      <w:r>
        <w:t>zip</w:t>
      </w:r>
      <w:r w:rsidRPr="004B5A01">
        <w:rPr>
          <w:lang w:val="ru-RU"/>
        </w:rPr>
        <w:t>, .</w:t>
      </w:r>
      <w:proofErr w:type="spellStart"/>
      <w:r>
        <w:t>rar</w:t>
      </w:r>
      <w:proofErr w:type="spellEnd"/>
      <w:r w:rsidRPr="004B5A01">
        <w:rPr>
          <w:lang w:val="ru-RU"/>
        </w:rPr>
        <w:t>, .7</w:t>
      </w:r>
      <w:r>
        <w:t>z</w:t>
      </w:r>
      <w:r w:rsidRPr="004B5A01">
        <w:rPr>
          <w:lang w:val="ru-RU"/>
        </w:rPr>
        <w:t>) и сохранить их содержимое в указанную директорию. Для использования этой функции выберите архивы и директори</w:t>
      </w:r>
      <w:r w:rsidRPr="004B5A01">
        <w:rPr>
          <w:lang w:val="ru-RU"/>
        </w:rPr>
        <w:t>ю для извлечения, затем нажмите 'Извлечь архив/архивы'.</w:t>
      </w:r>
    </w:p>
    <w:p w14:paraId="46F6AA44" w14:textId="77777777" w:rsidR="002276F0" w:rsidRPr="004B5A01" w:rsidRDefault="00D600DF">
      <w:pPr>
        <w:pStyle w:val="21"/>
        <w:rPr>
          <w:lang w:val="ru-RU"/>
        </w:rPr>
      </w:pPr>
      <w:r w:rsidRPr="004B5A01">
        <w:rPr>
          <w:lang w:val="ru-RU"/>
        </w:rPr>
        <w:t>Извлечение текста и изображений</w:t>
      </w:r>
    </w:p>
    <w:p w14:paraId="7FEEC100" w14:textId="77777777" w:rsidR="002276F0" w:rsidRPr="004B5A01" w:rsidRDefault="00D600DF">
      <w:pPr>
        <w:rPr>
          <w:lang w:val="ru-RU"/>
        </w:rPr>
      </w:pPr>
      <w:r w:rsidRPr="004B5A01">
        <w:rPr>
          <w:lang w:val="ru-RU"/>
        </w:rPr>
        <w:t>С помощью кнопки 'Извлечь текст и изображения' можно извлекать текст и изображения из файлов (</w:t>
      </w:r>
      <w:r>
        <w:t>PDF</w:t>
      </w:r>
      <w:r w:rsidRPr="004B5A01">
        <w:rPr>
          <w:lang w:val="ru-RU"/>
        </w:rPr>
        <w:t xml:space="preserve">, </w:t>
      </w:r>
      <w:r>
        <w:t>DOCX</w:t>
      </w:r>
      <w:r w:rsidRPr="004B5A01">
        <w:rPr>
          <w:lang w:val="ru-RU"/>
        </w:rPr>
        <w:t xml:space="preserve">, </w:t>
      </w:r>
      <w:r>
        <w:t>TXT</w:t>
      </w:r>
      <w:r w:rsidRPr="004B5A01">
        <w:rPr>
          <w:lang w:val="ru-RU"/>
        </w:rPr>
        <w:t xml:space="preserve">, </w:t>
      </w:r>
      <w:r>
        <w:t>XLSX</w:t>
      </w:r>
      <w:r w:rsidRPr="004B5A01">
        <w:rPr>
          <w:lang w:val="ru-RU"/>
        </w:rPr>
        <w:t>), находящихся в выбранной директории. Извлечённый тек</w:t>
      </w:r>
      <w:r w:rsidRPr="004B5A01">
        <w:rPr>
          <w:lang w:val="ru-RU"/>
        </w:rPr>
        <w:t>ст сохраняется в текстовый файл, а изображения сохраняются в папку '</w:t>
      </w:r>
      <w:r>
        <w:t>extracted</w:t>
      </w:r>
      <w:r w:rsidRPr="004B5A01">
        <w:rPr>
          <w:lang w:val="ru-RU"/>
        </w:rPr>
        <w:t>_</w:t>
      </w:r>
      <w:r>
        <w:t>images</w:t>
      </w:r>
      <w:r w:rsidRPr="004B5A01">
        <w:rPr>
          <w:lang w:val="ru-RU"/>
        </w:rPr>
        <w:t>' внутри выбранной директории.</w:t>
      </w:r>
    </w:p>
    <w:p w14:paraId="056F1617" w14:textId="77777777" w:rsidR="002276F0" w:rsidRPr="004B5A01" w:rsidRDefault="00D600DF">
      <w:pPr>
        <w:pStyle w:val="21"/>
        <w:rPr>
          <w:lang w:val="ru-RU"/>
        </w:rPr>
      </w:pPr>
      <w:r w:rsidRPr="004B5A01">
        <w:rPr>
          <w:lang w:val="ru-RU"/>
        </w:rPr>
        <w:lastRenderedPageBreak/>
        <w:t>Создание описи</w:t>
      </w:r>
    </w:p>
    <w:p w14:paraId="11AF11DA" w14:textId="77777777" w:rsidR="002276F0" w:rsidRPr="004B5A01" w:rsidRDefault="00D600DF">
      <w:pPr>
        <w:rPr>
          <w:lang w:val="ru-RU"/>
        </w:rPr>
      </w:pPr>
      <w:r w:rsidRPr="004B5A01">
        <w:rPr>
          <w:lang w:val="ru-RU"/>
        </w:rPr>
        <w:t>Кнопка 'Сформировать опись' создаёт опись документов, находящихся в указанной директории. В опись включены такие данные, как н</w:t>
      </w:r>
      <w:r w:rsidRPr="004B5A01">
        <w:rPr>
          <w:lang w:val="ru-RU"/>
        </w:rPr>
        <w:t>аименование, обозначение, количество страниц и формат каждого документа. Для использования укажите директорию с файлами и нажмите 'Сформировать опись'.</w:t>
      </w:r>
    </w:p>
    <w:p w14:paraId="044C9318" w14:textId="77777777" w:rsidR="002276F0" w:rsidRPr="004B5A01" w:rsidRDefault="00D600DF">
      <w:pPr>
        <w:pStyle w:val="21"/>
        <w:rPr>
          <w:lang w:val="ru-RU"/>
        </w:rPr>
      </w:pPr>
      <w:r w:rsidRPr="004B5A01">
        <w:rPr>
          <w:lang w:val="ru-RU"/>
        </w:rPr>
        <w:t>Нанесение номеров</w:t>
      </w:r>
    </w:p>
    <w:p w14:paraId="08B3AA5B" w14:textId="77777777" w:rsidR="002276F0" w:rsidRPr="004B5A01" w:rsidRDefault="00D600DF">
      <w:pPr>
        <w:rPr>
          <w:lang w:val="ru-RU"/>
        </w:rPr>
      </w:pPr>
      <w:r w:rsidRPr="004B5A01">
        <w:rPr>
          <w:lang w:val="ru-RU"/>
        </w:rPr>
        <w:t>Кнопка 'Нанести номера' автоматически пронумеровывает файлы в выбранной директории. Ка</w:t>
      </w:r>
      <w:r w:rsidRPr="004B5A01">
        <w:rPr>
          <w:lang w:val="ru-RU"/>
        </w:rPr>
        <w:t>ждому файлу присваивается уникальный номер, который добавляется к содержимому файла (для документов) или к имени файла.</w:t>
      </w:r>
    </w:p>
    <w:p w14:paraId="6F9B2618" w14:textId="77777777" w:rsidR="002276F0" w:rsidRPr="004B5A01" w:rsidRDefault="00D600DF">
      <w:pPr>
        <w:pStyle w:val="21"/>
        <w:rPr>
          <w:lang w:val="ru-RU"/>
        </w:rPr>
      </w:pPr>
      <w:r w:rsidRPr="004B5A01">
        <w:rPr>
          <w:lang w:val="ru-RU"/>
        </w:rPr>
        <w:t>Переименование файлов</w:t>
      </w:r>
    </w:p>
    <w:p w14:paraId="6C78B207" w14:textId="214C2C87" w:rsidR="00D600DF" w:rsidRPr="004B5A01" w:rsidRDefault="004B5A01" w:rsidP="00D600DF">
      <w:pPr>
        <w:rPr>
          <w:lang w:val="ru-RU"/>
        </w:rPr>
      </w:pPr>
      <w:r w:rsidRPr="004B5A01">
        <w:rPr>
          <w:lang w:val="ru-RU"/>
        </w:rPr>
        <w:t>Кнопка '</w:t>
      </w:r>
      <w:r>
        <w:rPr>
          <w:lang w:val="ru-RU"/>
        </w:rPr>
        <w:t>Переименовать файлы</w:t>
      </w:r>
      <w:r w:rsidRPr="004B5A01">
        <w:rPr>
          <w:lang w:val="ru-RU"/>
        </w:rPr>
        <w:t xml:space="preserve">' </w:t>
      </w:r>
      <w:r>
        <w:rPr>
          <w:lang w:val="ru-RU"/>
        </w:rPr>
        <w:t>переименовывает</w:t>
      </w:r>
      <w:r w:rsidRPr="004B5A01">
        <w:rPr>
          <w:lang w:val="ru-RU"/>
        </w:rPr>
        <w:t xml:space="preserve"> файлы в выбранной директории. </w:t>
      </w:r>
      <w:r w:rsidR="00D600DF" w:rsidRPr="004B5A01">
        <w:rPr>
          <w:lang w:val="ru-RU"/>
        </w:rPr>
        <w:t xml:space="preserve">Для использования </w:t>
      </w:r>
      <w:r w:rsidR="00D600DF">
        <w:rPr>
          <w:lang w:val="ru-RU"/>
        </w:rPr>
        <w:t xml:space="preserve">нажмите на кнопку, </w:t>
      </w:r>
      <w:r w:rsidR="00D600DF" w:rsidRPr="004B5A01">
        <w:rPr>
          <w:lang w:val="ru-RU"/>
        </w:rPr>
        <w:t>укажите директорию с файл</w:t>
      </w:r>
      <w:r w:rsidR="00D600DF">
        <w:rPr>
          <w:lang w:val="ru-RU"/>
        </w:rPr>
        <w:t>ом, введите новое имя</w:t>
      </w:r>
      <w:r w:rsidR="00D600DF" w:rsidRPr="004B5A01">
        <w:rPr>
          <w:lang w:val="ru-RU"/>
        </w:rPr>
        <w:t xml:space="preserve"> </w:t>
      </w:r>
      <w:r w:rsidR="00D600DF">
        <w:rPr>
          <w:lang w:val="ru-RU"/>
        </w:rPr>
        <w:t>и укажите</w:t>
      </w:r>
      <w:r w:rsidR="00D600DF" w:rsidRPr="004B5A01">
        <w:rPr>
          <w:lang w:val="ru-RU"/>
        </w:rPr>
        <w:t xml:space="preserve"> директорию</w:t>
      </w:r>
      <w:r w:rsidR="00D600DF">
        <w:rPr>
          <w:lang w:val="ru-RU"/>
        </w:rPr>
        <w:t xml:space="preserve"> куда хотите поместить переименованный файл</w:t>
      </w:r>
      <w:r w:rsidR="00D600DF" w:rsidRPr="004B5A01">
        <w:rPr>
          <w:lang w:val="ru-RU"/>
        </w:rPr>
        <w:t>.</w:t>
      </w:r>
    </w:p>
    <w:p w14:paraId="2231D302" w14:textId="77777777" w:rsidR="00D600DF" w:rsidRPr="004B5A01" w:rsidRDefault="00D600DF" w:rsidP="004B5A01">
      <w:pPr>
        <w:rPr>
          <w:lang w:val="ru-RU"/>
        </w:rPr>
      </w:pPr>
    </w:p>
    <w:p w14:paraId="2E115A09" w14:textId="523AEEF1" w:rsidR="002276F0" w:rsidRPr="004B5A01" w:rsidRDefault="002276F0" w:rsidP="004B5A01">
      <w:pPr>
        <w:rPr>
          <w:lang w:val="ru-RU"/>
        </w:rPr>
      </w:pPr>
    </w:p>
    <w:sectPr w:rsidR="002276F0" w:rsidRPr="004B5A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76F0"/>
    <w:rsid w:val="0029639D"/>
    <w:rsid w:val="00326F90"/>
    <w:rsid w:val="004B5A01"/>
    <w:rsid w:val="00985DCC"/>
    <w:rsid w:val="00AA1D8D"/>
    <w:rsid w:val="00B47730"/>
    <w:rsid w:val="00CB0664"/>
    <w:rsid w:val="00D600D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ADE61B"/>
  <w14:defaultImageDpi w14:val="300"/>
  <w15:docId w15:val="{FF4A7EEF-205D-420A-8AA2-CF5863EA8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4</cp:revision>
  <dcterms:created xsi:type="dcterms:W3CDTF">2013-12-23T23:15:00Z</dcterms:created>
  <dcterms:modified xsi:type="dcterms:W3CDTF">2024-11-02T11:03:00Z</dcterms:modified>
  <cp:category/>
</cp:coreProperties>
</file>