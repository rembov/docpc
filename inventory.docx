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Опись документов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